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Nmap Security Scan Report</w:t>
      </w:r>
    </w:p>
    <w:tbl>
      <w:tblPr>
        <w:tblW w:type="auto" w:w="0"/>
        <w:tblLayout w:type="autofit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2880"/>
        <w:gridCol w:w="2880"/>
        <w:gridCol w:w="2880"/>
      </w:tblGrid>
      <w:tr>
        <w:tc>
          <w:tcPr>
            <w:tcW w:type="dxa" w:w="2880"/>
            <w:shd w:fill="DCE6F1"/>
          </w:tcPr>
          <w:p>
            <w:r>
              <w:rPr>
                <w:b/>
                <w:color w:val="2E75B6"/>
                <w:sz w:val="24"/>
              </w:rPr>
              <w:t>Host: 20.12.6.49</w:t>
            </w:r>
          </w:p>
        </w:tc>
        <w:tc>
          <w:tcPr>
            <w:tcW w:type="dxa" w:w="2880"/>
            <w:shd w:fill="DCE6F1"/>
          </w:tcPr>
          <w:p>
            <w:r>
              <w:rPr>
                <w:b/>
                <w:color w:val="2E75B6"/>
                <w:sz w:val="24"/>
              </w:rPr>
              <w:t>Status: up</w:t>
            </w:r>
          </w:p>
        </w:tc>
        <w:tc>
          <w:tcPr>
            <w:tcW w:type="dxa" w:w="2880"/>
            <w:shd w:fill="DCE6F1"/>
          </w:tcPr>
          <w:p>
            <w:r>
              <w:rPr>
                <w:b/>
                <w:color w:val="2E75B6"/>
                <w:sz w:val="24"/>
              </w:rPr>
              <w:t>Hostname(PTR): N/A</w:t>
            </w:r>
          </w:p>
        </w:tc>
      </w:tr>
      <w:tr>
        <w:tc>
          <w:tcPr>
            <w:tcW w:type="dxa" w:w="8640"/>
            <w:gridSpan w:val="3"/>
            <w:shd w:fill="DCE6F1"/>
            <w:shd w:fill="DCE6F1"/>
            <w:shd w:fill="DCE6F1"/>
          </w:tcPr>
          <w:p>
            <w:r>
              <w:rPr>
                <w:b/>
                <w:color w:val="000000"/>
                <w:sz w:val="20"/>
              </w:rPr>
              <w:t>Notes:</w:t>
            </w:r>
            <w:r>
              <w:br/>
              <w:br/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8640"/>
      </w:tblGrid>
      <w:tr>
        <w:tc>
          <w:tcPr>
            <w:tcW w:type="dxa" w:w="8640"/>
            <w:shd w:fill="D9E1F2"/>
          </w:tcPr>
          <w:p>
            <w:r>
              <w:rPr>
                <w:b/>
                <w:color w:val="4F81BD"/>
                <w:sz w:val="24"/>
              </w:rPr>
              <w:t>Port 22 (tcp)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Service</w:t>
            </w:r>
          </w:p>
        </w:tc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Product</w:t>
            </w:r>
          </w:p>
        </w:tc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Version</w:t>
            </w:r>
          </w:p>
        </w:tc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Info</w:t>
            </w:r>
          </w:p>
        </w:tc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Method</w:t>
            </w:r>
          </w:p>
        </w:tc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Vulnerabilities</w:t>
            </w:r>
          </w:p>
        </w:tc>
      </w:tr>
      <w:tr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ssh</w:t>
            </w:r>
          </w:p>
        </w:tc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OpenSSH</w:t>
            </w:r>
          </w:p>
        </w:tc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9.6p1 Ubuntu 3ubuntu13.5</w:t>
            </w:r>
          </w:p>
        </w:tc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Ubuntu Linux; protocol 2.0</w:t>
            </w:r>
          </w:p>
        </w:tc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probed</w:t>
            </w:r>
          </w:p>
        </w:tc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Yes</w:t>
            </w:r>
          </w:p>
        </w:tc>
      </w:tr>
      <w:tr>
        <w:tc>
          <w:tcPr>
            <w:tcW w:type="dxa" w:w="8640"/>
            <w:gridSpan w:val="6"/>
            <w:shd w:fill="F5F5F5"/>
          </w:tcPr>
          <w:p>
            <w:r>
              <w:rPr>
                <w:b w:val="0"/>
                <w:color w:val="000000"/>
                <w:sz w:val="20"/>
              </w:rPr>
              <w:t xml:space="preserve">Info: vulners: </w:t>
              <w:br/>
              <w:t xml:space="preserve">  cpe:/a:openbsd:openssh:9.6p1: </w:t>
              <w:br/>
              <w:t xml:space="preserve">    </w:t>
              <w:tab/>
              <w:t>95499236-C9FE-56A6-9D7D-E943A24B633A</w:t>
              <w:tab/>
              <w:t>10.0</w:t>
              <w:tab/>
              <w:t>https://vulners.com/githubexploit/95499236-C9FE-56A6-9D7D-E943A24B633A</w:t>
              <w:tab/>
              <w:t>*EXPLOIT*</w:t>
              <w:br/>
              <w:t xml:space="preserve">    </w:t>
              <w:tab/>
              <w:t>2C119FFA-ECE0-5E14-A4A4-354A2C38071A</w:t>
              <w:tab/>
              <w:t>10.0</w:t>
              <w:tab/>
              <w:t>https://vulners.com/githubexploit/2C119FFA-ECE0-5E14-A4A4-354A2C38071A</w:t>
              <w:tab/>
              <w:t>*EXPLOIT*</w:t>
              <w:br/>
              <w:t xml:space="preserve">    </w:t>
              <w:tab/>
              <w:t>5E6968B4-DBD6-57FA-BF6E-D9B2219DB27A</w:t>
              <w:tab/>
              <w:t>9.8</w:t>
              <w:tab/>
              <w:t>https://vulners.com/githubexploit/5E6968B4-DBD6-57FA-BF6E-D9B2219DB27A</w:t>
              <w:tab/>
              <w:t>*EXPLOIT*</w:t>
              <w:br/>
              <w:t xml:space="preserve">    </w:t>
              <w:tab/>
              <w:t>33D623F7-98E0-5F75-80FA-81AA666D1340</w:t>
              <w:tab/>
              <w:t>9.8</w:t>
              <w:tab/>
              <w:t>https://vulners.com/githubexploit/33D623F7-98E0-5F75-80FA-81AA666D1340</w:t>
              <w:tab/>
              <w:t>*EXPLOIT*</w:t>
              <w:br/>
              <w:t xml:space="preserve">    </w:t>
              <w:tab/>
              <w:t>PACKETSTORM:179290</w:t>
              <w:tab/>
              <w:t>8.1</w:t>
              <w:tab/>
              <w:t>https://vulners.com/packetstorm/PACKETSTORM:179290</w:t>
              <w:tab/>
              <w:t>*EXPLOIT*</w:t>
              <w:br/>
              <w:t xml:space="preserve">    </w:t>
              <w:tab/>
              <w:t>FB2E9ED1-43D7-585C-A197-0D6628B20134</w:t>
              <w:tab/>
              <w:t>8.1</w:t>
              <w:tab/>
              <w:t>https://vulners.com/githubexploit/FB2E9ED1-43D7-585C-A197-0D6628B20134</w:t>
              <w:tab/>
              <w:t>*EXPLOIT*</w:t>
              <w:br/>
              <w:t xml:space="preserve">    </w:t>
              <w:tab/>
              <w:t>FA3992CE-9C4C-5350-8134-177126E0BD3F</w:t>
              <w:tab/>
              <w:t>8.1</w:t>
              <w:tab/>
              <w:t>https://vulners.com/githubexploit/FA3992CE-9C4C-5350-8134-177126E0BD3F</w:t>
              <w:tab/>
              <w:t>*EXPLOIT*</w:t>
              <w:br/>
              <w:t xml:space="preserve">    </w:t>
              <w:tab/>
              <w:t>F8981437-1287-5B69-93F1-657DFB1DCE59</w:t>
              <w:tab/>
              <w:t>8.1</w:t>
              <w:tab/>
              <w:t>https://vulners.com/githubexploit/F8981437-1287-5B69-93F1-657DFB1DCE59</w:t>
              <w:tab/>
              <w:t>*EXPLOIT*</w:t>
              <w:br/>
              <w:t xml:space="preserve">    </w:t>
              <w:tab/>
              <w:t>F58A5CB2-2174-586F-9CA9-4C47F8F38B5E</w:t>
              <w:tab/>
              <w:t>8.1</w:t>
              <w:tab/>
              <w:t>https://vulners.com/githubexploit/F58A5CB2-2174-586F-9CA9-4C47F8F38B5E</w:t>
              <w:tab/>
              <w:t>*EXPLOIT*</w:t>
              <w:br/>
              <w:t xml:space="preserve">    </w:t>
              <w:tab/>
              <w:t>EFD615F0-8F17-5471-AA83-0F491FD497AF</w:t>
              <w:tab/>
              <w:t>8.1</w:t>
              <w:tab/>
              <w:t>https://vulners.com/githubexploit/EFD615F0-8F17-5471-AA83-0F491FD497AF</w:t>
              <w:tab/>
              <w:t>*EXPLOIT*</w:t>
              <w:br/>
              <w:t xml:space="preserve">    </w:t>
              <w:tab/>
              <w:t>EC20B9C2-6857-5848-848A-A9F430D13EEB</w:t>
              <w:tab/>
              <w:t>8.1</w:t>
              <w:tab/>
              <w:t>https://vulners.com/githubexploit/EC20B9C2-6857-5848-848A-A9F430D13EEB</w:t>
              <w:tab/>
              <w:t>*EXPLOIT*</w:t>
              <w:br/>
              <w:t xml:space="preserve">    </w:t>
              <w:tab/>
              <w:t>EB13CBD6-BC93-5F14-A210-AC0B5A1D8572</w:t>
              <w:tab/>
              <w:t>8.1</w:t>
              <w:tab/>
              <w:t>https://vulners.com/githubexploit/EB13CBD6-BC93-5F14-A210-AC0B5A1D8572</w:t>
              <w:tab/>
              <w:t>*EXPLOIT*</w:t>
              <w:br/>
              <w:t xml:space="preserve">    </w:t>
              <w:tab/>
              <w:t>E660E1AF-7A87-57E2-AEEF-CA14E1FEF7CD</w:t>
              <w:tab/>
              <w:t>8.1</w:t>
              <w:tab/>
              <w:t>https://vulners.com/githubexploit/E660E1AF-7A87-57E2-AEEF-CA14E1FEF7CD</w:t>
              <w:tab/>
              <w:t>*EXPLOIT*</w:t>
              <w:br/>
              <w:t xml:space="preserve">    </w:t>
              <w:tab/>
              <w:t>E543E274-C20A-582A-8F8E-F8E3F381C345</w:t>
              <w:tab/>
              <w:t>8.1</w:t>
              <w:tab/>
              <w:t>https://vulners.com/githubexploit/E543E274-C20A-582A-8F8E-F8E3F381C345</w:t>
              <w:tab/>
              <w:t>*EXPLOIT*</w:t>
              <w:br/>
              <w:t xml:space="preserve">    </w:t>
              <w:tab/>
              <w:t>E34FCCEC-226E-5A46-9B1C-BCD6EF7D3257</w:t>
              <w:tab/>
              <w:t>8.1</w:t>
              <w:tab/>
              <w:t>https://vulners.com/githubexploit/E34FCCEC-226E-5A46-9B1C-BCD6EF7D3257</w:t>
              <w:tab/>
              <w:t>*EXPLOIT*</w:t>
              <w:br/>
              <w:t xml:space="preserve">    </w:t>
              <w:tab/>
              <w:t>E24EEC0A-40F7-5BBC-9E4D-7B13522FF915</w:t>
              <w:tab/>
              <w:t>8.1</w:t>
              <w:tab/>
              <w:t>https://vulners.com/githubexploit/E24EEC0A-40F7-5BBC-9E4D-7B13522FF915</w:t>
              <w:tab/>
              <w:t>*EXPLOIT*</w:t>
              <w:br/>
              <w:t xml:space="preserve">    </w:t>
              <w:tab/>
              <w:t>DC798E98-BA77-5F86-9C16-0CF8CD540EBB</w:t>
              <w:tab/>
              <w:t>8.1</w:t>
              <w:tab/>
              <w:t>https://vulners.com/githubexploit/DC798E98-BA77-5F86-9C16-0CF8CD540EBB</w:t>
              <w:tab/>
              <w:t>*EXPLOIT*</w:t>
              <w:br/>
              <w:t xml:space="preserve">    </w:t>
              <w:tab/>
              <w:t>DC473885-F54C-5F76-BAFD-0175E4A90C1D</w:t>
              <w:tab/>
              <w:t>8.1</w:t>
              <w:tab/>
              <w:t>https://vulners.com/githubexploit/DC473885-F54C-5F76-BAFD-0175E4A90C1D</w:t>
              <w:tab/>
              <w:t>*EXPLOIT*</w:t>
              <w:br/>
              <w:t xml:space="preserve">    </w:t>
              <w:tab/>
              <w:t>D85F08E9-DB96-55E9-8DD2-22F01980F360</w:t>
              <w:tab/>
              <w:t>8.1</w:t>
              <w:tab/>
              <w:t>https://vulners.com/githubexploit/D85F08E9-DB96-55E9-8DD2-22F01980F360</w:t>
              <w:tab/>
              <w:t>*EXPLOIT*</w:t>
              <w:br/>
              <w:t xml:space="preserve">    </w:t>
              <w:tab/>
              <w:t>D572250A-BE94-501D-90C4-14A6C9C0AC47</w:t>
              <w:tab/>
              <w:t>8.1</w:t>
              <w:tab/>
              <w:t>https://vulners.com/githubexploit/D572250A-BE94-501D-90C4-14A6C9C0AC47</w:t>
              <w:tab/>
              <w:t>*EXPLOIT*</w:t>
              <w:br/>
              <w:t xml:space="preserve">    </w:t>
              <w:tab/>
              <w:t>D1E049F1-393E-552D-80D1-675022B26911</w:t>
              <w:tab/>
              <w:t>8.1</w:t>
              <w:tab/>
              <w:t>https://vulners.com/githubexploit/D1E049F1-393E-552D-80D1-675022B26911</w:t>
              <w:tab/>
              <w:t>*EXPLOIT*</w:t>
              <w:br/>
              <w:t xml:space="preserve">    </w:t>
              <w:tab/>
              <w:t>CVE-2024-6387</w:t>
              <w:tab/>
              <w:t>8.1</w:t>
              <w:tab/>
              <w:t>https://vulners.com/cve/CVE-2024-6387</w:t>
              <w:br/>
              <w:t xml:space="preserve">    </w:t>
              <w:tab/>
              <w:t>CFEBF7AF-651A-5302-80B8-F8146D5B33A6</w:t>
              <w:tab/>
              <w:t>8.1</w:t>
              <w:tab/>
              <w:t>https://vulners.com/githubexploit/CFEBF7AF-651A-5302-80B8-F8146D5B33A6</w:t>
              <w:tab/>
              <w:t>*EXPLOIT*</w:t>
              <w:br/>
              <w:t xml:space="preserve">    </w:t>
              <w:tab/>
              <w:t>CF80DDA9-42E7-5E06-8DA8-84C72658E191</w:t>
              <w:tab/>
              <w:t>8.1</w:t>
              <w:tab/>
              <w:t>https://vulners.com/githubexploit/CF80DDA9-42E7-5E06-8DA8-84C72658E191</w:t>
              <w:tab/>
              <w:t>*EXPLOIT*</w:t>
              <w:br/>
              <w:t xml:space="preserve">    </w:t>
              <w:tab/>
              <w:t>CB2926E1-2355-5C82-A42A-D4F72F114F9B</w:t>
              <w:tab/>
              <w:t>8.1</w:t>
              <w:tab/>
              <w:t>https://vulners.com/githubexploit/CB2926E1-2355-5C82-A42A-D4F72F114F9B</w:t>
              <w:tab/>
              <w:t>*EXPLOIT*</w:t>
              <w:br/>
              <w:t xml:space="preserve">    </w:t>
              <w:tab/>
              <w:t>C6FB6D50-F71D-5870-B671-D6A09A95627F</w:t>
              <w:tab/>
              <w:t>8.1</w:t>
              <w:tab/>
              <w:t>https://vulners.com/githubexploit/C6FB6D50-F71D-5870-B671-D6A09A95627F</w:t>
              <w:tab/>
              <w:t>*EXPLOIT*</w:t>
              <w:br/>
              <w:t xml:space="preserve">    </w:t>
              <w:tab/>
              <w:t>C5B2D4A1-8C3B-5FF7-B620-EDE207B027A0</w:t>
              <w:tab/>
              <w:t>8.1</w:t>
              <w:tab/>
              <w:t>https://vulners.com/githubexploit/C5B2D4A1-8C3B-5FF7-B620-EDE207B027A0</w:t>
              <w:tab/>
              <w:t>*EXPLOIT*</w:t>
              <w:br/>
              <w:t xml:space="preserve">    </w:t>
              <w:tab/>
              <w:t>C185263E-3E67-5550-B9C0-AB9C15351960</w:t>
              <w:tab/>
              <w:t>8.1</w:t>
              <w:tab/>
              <w:t>https://vulners.com/githubexploit/C185263E-3E67-5550-B9C0-AB9C15351960</w:t>
              <w:tab/>
              <w:t>*EXPLOIT*</w:t>
              <w:br/>
              <w:t xml:space="preserve">    </w:t>
              <w:tab/>
              <w:t>BDA609DA-6936-50DC-A325-19FE2CC68562</w:t>
              <w:tab/>
              <w:t>8.1</w:t>
              <w:tab/>
              <w:t>https://vulners.com/githubexploit/BDA609DA-6936-50DC-A325-19FE2CC68562</w:t>
              <w:tab/>
              <w:t>*EXPLOIT*</w:t>
              <w:br/>
              <w:t xml:space="preserve">    </w:t>
              <w:tab/>
              <w:t>AA539633-36A9-53BC-97E8-19BC0E4E8D37</w:t>
              <w:tab/>
              <w:t>8.1</w:t>
              <w:tab/>
              <w:t>https://vulners.com/githubexploit/AA539633-36A9-53BC-97E8-19BC0E4E8D37</w:t>
              <w:tab/>
              <w:t>*EXPLOIT*</w:t>
              <w:br/>
              <w:t xml:space="preserve">    </w:t>
              <w:tab/>
              <w:t>A377249D-3C48-56C9-98D6-C47013B3A043</w:t>
              <w:tab/>
              <w:t>8.1</w:t>
              <w:tab/>
              <w:t>https://vulners.com/githubexploit/A377249D-3C48-56C9-98D6-C47013B3A043</w:t>
              <w:tab/>
              <w:t>*EXPLOIT*</w:t>
              <w:br/>
              <w:t xml:space="preserve">    </w:t>
              <w:tab/>
              <w:t>9CDFE38D-80E9-55D4-A7A8-D5C20821303E</w:t>
              <w:tab/>
              <w:t>8.1</w:t>
              <w:tab/>
              <w:t>https://vulners.com/githubexploit/9CDFE38D-80E9-55D4-A7A8-D5C20821303E</w:t>
              <w:tab/>
              <w:t>*EXPLOIT*</w:t>
              <w:br/>
              <w:t xml:space="preserve">    </w:t>
              <w:tab/>
              <w:t>9A6454E9-662A-5A75-8261-73F46290FC3C</w:t>
              <w:tab/>
              <w:t>8.1</w:t>
              <w:tab/>
              <w:t>https://vulners.com/githubexploit/9A6454E9-662A-5A75-8261-73F46290FC3C</w:t>
              <w:tab/>
              <w:t>*EXPLOIT*</w:t>
              <w:br/>
              <w:t xml:space="preserve">    </w:t>
              <w:tab/>
              <w:t>92254168-3B26-54C9-B9BE-B4B7563586B5</w:t>
              <w:tab/>
              <w:t>8.1</w:t>
              <w:tab/>
              <w:t>https://vulners.com/githubexploit/92254168-3B26-54C9-B9BE-B4B7563586B5</w:t>
              <w:tab/>
              <w:t>*EXPLOIT*</w:t>
              <w:br/>
              <w:t xml:space="preserve">    </w:t>
              <w:tab/>
              <w:t>91752937-D1C1-5913-A96F-72F8B8AB4280</w:t>
              <w:tab/>
              <w:t>8.1</w:t>
              <w:tab/>
              <w:t>https://vulners.com/githubexploit/91752937-D1C1-5913-A96F-72F8B8AB4280</w:t>
              <w:tab/>
              <w:t>*EXPLOIT*</w:t>
              <w:br/>
              <w:t xml:space="preserve">    </w:t>
              <w:tab/>
              <w:t>906CD901-3758-5F2C-8FA6-386BF9378AB3</w:t>
              <w:tab/>
              <w:t>8.1</w:t>
              <w:tab/>
              <w:t>https://vulners.com/githubexploit/906CD901-3758-5F2C-8FA6-386BF9378AB3</w:t>
              <w:tab/>
              <w:t>*EXPLOIT*</w:t>
              <w:br/>
              <w:t xml:space="preserve">    </w:t>
              <w:tab/>
              <w:t>896B5857-A9C8-5342-934A-74F1EA1934CF</w:t>
              <w:tab/>
              <w:t>8.1</w:t>
              <w:tab/>
              <w:t>https://vulners.com/githubexploit/896B5857-A9C8-5342-934A-74F1EA1934CF</w:t>
              <w:tab/>
              <w:t>*EXPLOIT*</w:t>
              <w:br/>
              <w:t xml:space="preserve">    </w:t>
              <w:tab/>
              <w:t>81F0C05A-8650-5DE8-97E9-0D89F1807E5D</w:t>
              <w:tab/>
              <w:t>8.1</w:t>
              <w:tab/>
              <w:t>https://vulners.com/githubexploit/81F0C05A-8650-5DE8-97E9-0D89F1807E5D</w:t>
              <w:tab/>
              <w:t>*EXPLOIT*</w:t>
              <w:br/>
              <w:t xml:space="preserve">    </w:t>
              <w:tab/>
              <w:t>7C7167AF-E780-5506-BEFA-02E5362E8E48</w:t>
              <w:tab/>
              <w:t>8.1</w:t>
              <w:tab/>
              <w:t>https://vulners.com/githubexploit/7C7167AF-E780-5506-BEFA-02E5362E8E48</w:t>
              <w:tab/>
              <w:t>*EXPLOIT*</w:t>
              <w:br/>
              <w:t xml:space="preserve">    </w:t>
              <w:tab/>
              <w:t>7AA8980D-D89F-57EB-BFD1-18ED3AB1A7DD</w:t>
              <w:tab/>
              <w:t>8.1</w:t>
              <w:tab/>
              <w:t>https://vulners.com/githubexploit/7AA8980D-D89F-57EB-BFD1-18ED3AB1A7DD</w:t>
              <w:tab/>
              <w:t>*EXPLOIT*</w:t>
              <w:br/>
              <w:t xml:space="preserve">    </w:t>
              <w:tab/>
              <w:t>79FE1ED7-EB3D-5978-A12E-AAB1FFECCCAC</w:t>
              <w:tab/>
              <w:t>8.1</w:t>
              <w:tab/>
              <w:t>https://vulners.com/githubexploit/79FE1ED7-EB3D-5978-A12E-AAB1FFECCCAC</w:t>
              <w:tab/>
              <w:t>*EXPLOIT*</w:t>
              <w:br/>
              <w:t xml:space="preserve">    </w:t>
              <w:tab/>
              <w:t>795762E3-BAB4-54C6-B677-83B0ACC2B163</w:t>
              <w:tab/>
              <w:t>8.1</w:t>
              <w:tab/>
              <w:t>https://vulners.com/githubexploit/795762E3-BAB4-54C6-B677-83B0ACC2B163</w:t>
              <w:tab/>
              <w:t>*EXPLOIT*</w:t>
              <w:br/>
              <w:t xml:space="preserve">    </w:t>
              <w:tab/>
              <w:t>77DAD6A9-8142-5591-8605-C5DADE4EE744</w:t>
              <w:tab/>
              <w:t>8.1</w:t>
              <w:tab/>
              <w:t>https://vulners.com/githubexploit/77DAD6A9-8142-5591-8605-C5DADE4EE744</w:t>
              <w:tab/>
              <w:t>*EXPLOIT*</w:t>
              <w:br/>
              <w:t xml:space="preserve">    </w:t>
              <w:tab/>
              <w:t>743E5025-3BB8-5EC4-AC44-2AA679730661</w:t>
              <w:tab/>
              <w:t>8.1</w:t>
              <w:tab/>
              <w:t>https://vulners.com/githubexploit/743E5025-3BB8-5EC4-AC44-2AA679730661</w:t>
              <w:tab/>
              <w:t>*EXPLOIT*</w:t>
              <w:br/>
              <w:t xml:space="preserve">    </w:t>
              <w:tab/>
              <w:t>73A19EF9-346D-5B2B-9792-05D9FE3414E2</w:t>
              <w:tab/>
              <w:t>8.1</w:t>
              <w:tab/>
              <w:t>https://vulners.com/githubexploit/73A19EF9-346D-5B2B-9792-05D9FE3414E2</w:t>
              <w:tab/>
              <w:t>*EXPLOIT*</w:t>
              <w:br/>
              <w:t xml:space="preserve">    </w:t>
              <w:tab/>
              <w:t>6FD8F914-B663-533D-8866-23313FD37804</w:t>
              <w:tab/>
              <w:t>8.1</w:t>
              <w:tab/>
              <w:t>https://vulners.com/githubexploit/6FD8F914-B663-533D-8866-23313FD37804</w:t>
              <w:tab/>
              <w:t>*EXPLOIT*</w:t>
              <w:br/>
              <w:t xml:space="preserve">    </w:t>
              <w:tab/>
              <w:t>6E81EAE5-2156-5ACB-9046-D792C7FAF698</w:t>
              <w:tab/>
              <w:t>8.1</w:t>
              <w:tab/>
              <w:t>https://vulners.com/githubexploit/6E81EAE5-2156-5ACB-9046-D792C7FAF698</w:t>
              <w:tab/>
              <w:t>*EXPLOIT*</w:t>
              <w:br/>
              <w:t xml:space="preserve">    </w:t>
              <w:tab/>
              <w:t>6B78D204-22B0-5D11-8A0C-6313958B473F</w:t>
              <w:tab/>
              <w:t>8.1</w:t>
              <w:tab/>
              <w:t>https://vulners.com/githubexploit/6B78D204-22B0-5D11-8A0C-6313958B473F</w:t>
              <w:tab/>
              <w:t>*EXPLOIT*</w:t>
              <w:br/>
              <w:t xml:space="preserve">    </w:t>
              <w:tab/>
              <w:t>649197A2-0224-5B5C-9C4E-B5791D42A9FB</w:t>
              <w:tab/>
              <w:t>8.1</w:t>
              <w:tab/>
              <w:t>https://vulners.com/githubexploit/649197A2-0224-5B5C-9C4E-B5791D42A9FB</w:t>
              <w:tab/>
              <w:t>*EXPLOIT*</w:t>
              <w:br/>
              <w:t xml:space="preserve">    </w:t>
              <w:tab/>
              <w:t>608FA50C-AEA1-5A83-8297-A15FC7D32A7C</w:t>
              <w:tab/>
              <w:t>8.1</w:t>
              <w:tab/>
              <w:t>https://vulners.com/githubexploit/608FA50C-AEA1-5A83-8297-A15FC7D32A7C</w:t>
              <w:tab/>
              <w:t>*EXPLOIT*</w:t>
              <w:br/>
              <w:t xml:space="preserve">    </w:t>
              <w:tab/>
              <w:t>5D2CB1F8-DC04-5545-8BC7-29EE3DA8890E</w:t>
              <w:tab/>
              <w:t>8.1</w:t>
              <w:tab/>
              <w:t>https://vulners.com/githubexploit/5D2CB1F8-DC04-5545-8BC7-29EE3DA8890E</w:t>
              <w:tab/>
              <w:t>*EXPLOIT*</w:t>
              <w:br/>
              <w:t xml:space="preserve">    </w:t>
              <w:tab/>
              <w:t>5C81C5C1-22D4-55B3-B843-5A9A60AAB6FD</w:t>
              <w:tab/>
              <w:t>8.1</w:t>
              <w:tab/>
              <w:t>https://vulners.com/githubexploit/5C81C5C1-22D4-55B3-B843-5A9A60AAB6FD</w:t>
              <w:tab/>
              <w:t>*EXPLOIT*</w:t>
              <w:br/>
              <w:t xml:space="preserve">    </w:t>
              <w:tab/>
              <w:t>56F97BB2-3DF6-5588-82AF-1D7B77F9AD45</w:t>
              <w:tab/>
              <w:t>8.1</w:t>
              <w:tab/>
              <w:t>https://vulners.com/githubexploit/56F97BB2-3DF6-5588-82AF-1D7B77F9AD45</w:t>
              <w:tab/>
              <w:t>*EXPLOIT*</w:t>
              <w:br/>
              <w:t xml:space="preserve">    </w:t>
              <w:tab/>
              <w:t>53BCD84F-BD22-5C9D-95B6-4B83627AB37F</w:t>
              <w:tab/>
              <w:t>8.1</w:t>
              <w:tab/>
              <w:t>https://vulners.com/githubexploit/53BCD84F-BD22-5C9D-95B6-4B83627AB37F</w:t>
              <w:tab/>
              <w:t>*EXPLOIT*</w:t>
              <w:br/>
              <w:t xml:space="preserve">    </w:t>
              <w:tab/>
              <w:t>535C5505-40BC-5D18-B346-1FDF036F0B08</w:t>
              <w:tab/>
              <w:t>8.1</w:t>
              <w:tab/>
              <w:t>https://vulners.com/githubexploit/535C5505-40BC-5D18-B346-1FDF036F0B08</w:t>
              <w:tab/>
              <w:t>*EXPLOIT*</w:t>
              <w:br/>
              <w:t xml:space="preserve">    </w:t>
              <w:tab/>
              <w:t>48603E8F-B170-57EE-85B9-67A7D9504891</w:t>
              <w:tab/>
              <w:t>8.1</w:t>
              <w:tab/>
              <w:t>https://vulners.com/githubexploit/48603E8F-B170-57EE-85B9-67A7D9504891</w:t>
              <w:tab/>
              <w:t>*EXPLOIT*</w:t>
              <w:br/>
              <w:t xml:space="preserve">    </w:t>
              <w:tab/>
              <w:t>4748B283-C2F6-5924-8241-342F98EEC2EE</w:t>
              <w:tab/>
              <w:t>8.1</w:t>
              <w:tab/>
              <w:t>https://vulners.com/githubexploit/4748B283-C2F6-5924-8241-342F98EEC2EE</w:t>
              <w:tab/>
              <w:t>*EXPLOIT*</w:t>
              <w:br/>
              <w:t xml:space="preserve">    </w:t>
              <w:tab/>
              <w:t>452ADB71-199C-561E-B949-FCDE6288B925</w:t>
              <w:tab/>
              <w:t>8.1</w:t>
              <w:tab/>
              <w:t>https://vulners.com/githubexploit/452ADB71-199C-561E-B949-FCDE6288B925</w:t>
              <w:tab/>
              <w:t>*EXPLOIT*</w:t>
              <w:br/>
              <w:t xml:space="preserve">    </w:t>
              <w:tab/>
              <w:t>418FD78F-82D2-5748-9EE9-CAFC34111864</w:t>
              <w:tab/>
              <w:t>8.1</w:t>
              <w:tab/>
              <w:t>https://vulners.com/githubexploit/418FD78F-82D2-5748-9EE9-CAFC34111864</w:t>
              <w:tab/>
              <w:t>*EXPLOIT*</w:t>
              <w:br/>
              <w:t xml:space="preserve">    </w:t>
              <w:tab/>
              <w:t>3D426DCE-96C7-5F01-B0AB-4B11C9557441</w:t>
              <w:tab/>
              <w:t>8.1</w:t>
              <w:tab/>
              <w:t>https://vulners.com/githubexploit/3D426DCE-96C7-5F01-B0AB-4B11C9557441</w:t>
              <w:tab/>
              <w:t>*EXPLOIT*</w:t>
              <w:br/>
              <w:t xml:space="preserve">    </w:t>
              <w:tab/>
              <w:t>31CC906F-9328-5944-B370-FBD98DF0DDD3</w:t>
              <w:tab/>
              <w:t>8.1</w:t>
              <w:tab/>
              <w:t>https://vulners.com/githubexploit/31CC906F-9328-5944-B370-FBD98DF0DDD3</w:t>
              <w:tab/>
              <w:t>*EXPLOIT*</w:t>
              <w:br/>
              <w:t xml:space="preserve">    </w:t>
              <w:tab/>
              <w:t>2FFB4379-2BD1-569F-9F38-1B6D272234C9</w:t>
              <w:tab/>
              <w:t>8.1</w:t>
              <w:tab/>
              <w:t>https://vulners.com/githubexploit/2FFB4379-2BD1-569F-9F38-1B6D272234C9</w:t>
              <w:tab/>
              <w:t>*EXPLOIT*</w:t>
              <w:br/>
              <w:t xml:space="preserve">    </w:t>
              <w:tab/>
              <w:t>1FFDA397-F480-5C74-90F3-060E1FE11B2E</w:t>
              <w:tab/>
              <w:t>8.1</w:t>
              <w:tab/>
              <w:t>https://vulners.com/githubexploit/1FFDA397-F480-5C74-90F3-060E1FE11B2E</w:t>
              <w:tab/>
              <w:t>*EXPLOIT*</w:t>
              <w:br/>
              <w:t xml:space="preserve">    </w:t>
              <w:tab/>
              <w:t>1F7A6000-9E6D-511C-B0F6-7CADB7200761</w:t>
              <w:tab/>
              <w:t>8.1</w:t>
              <w:tab/>
              <w:t>https://vulners.com/githubexploit/1F7A6000-9E6D-511C-B0F6-7CADB7200761</w:t>
              <w:tab/>
              <w:t>*EXPLOIT*</w:t>
              <w:br/>
              <w:t xml:space="preserve">    </w:t>
              <w:tab/>
              <w:t>1CF00BB8-B891-5347-A2DC-2C6A6BFF7C99</w:t>
              <w:tab/>
              <w:t>8.1</w:t>
              <w:tab/>
              <w:t>https://vulners.com/githubexploit/1CF00BB8-B891-5347-A2DC-2C6A6BFF7C99</w:t>
              <w:tab/>
              <w:t>*EXPLOIT*</w:t>
              <w:br/>
              <w:t xml:space="preserve">    </w:t>
              <w:tab/>
              <w:t>1AB9F1F4-9798-59A0-9213-1D907E81E7F6</w:t>
              <w:tab/>
              <w:t>8.1</w:t>
              <w:tab/>
              <w:t>https://vulners.com/githubexploit/1AB9F1F4-9798-59A0-9213-1D907E81E7F6</w:t>
              <w:tab/>
              <w:t>*EXPLOIT*</w:t>
              <w:br/>
              <w:t xml:space="preserve">    </w:t>
              <w:tab/>
              <w:t>1A779279-F527-5C29-A64D-94AAA4ADD6FD</w:t>
              <w:tab/>
              <w:t>8.1</w:t>
              <w:tab/>
              <w:t>https://vulners.com/githubexploit/1A779279-F527-5C29-A64D-94AAA4ADD6FD</w:t>
              <w:tab/>
              <w:t>*EXPLOIT*</w:t>
              <w:br/>
              <w:t xml:space="preserve">    </w:t>
              <w:tab/>
              <w:t>15C36683-070A-5CC1-B21F-5F0BF974D9D3</w:t>
              <w:tab/>
              <w:t>8.1</w:t>
              <w:tab/>
              <w:t>https://vulners.com/githubexploit/15C36683-070A-5CC1-B21F-5F0BF974D9D3</w:t>
              <w:tab/>
              <w:t>*EXPLOIT*</w:t>
              <w:br/>
              <w:t xml:space="preserve">    </w:t>
              <w:tab/>
              <w:t>1337DAY-ID-39674</w:t>
              <w:tab/>
              <w:t>8.1</w:t>
              <w:tab/>
              <w:t>https://vulners.com/zdt/1337DAY-ID-39674</w:t>
              <w:tab/>
              <w:t>*EXPLOIT*</w:t>
              <w:br/>
              <w:t xml:space="preserve">    </w:t>
              <w:tab/>
              <w:t>11F020AC-F907-5606-8805-0516E06160EE</w:t>
              <w:tab/>
              <w:t>8.1</w:t>
              <w:tab/>
              <w:t>https://vulners.com/githubexploit/11F020AC-F907-5606-8805-0516E06160EE</w:t>
              <w:tab/>
              <w:t>*EXPLOIT*</w:t>
              <w:br/>
              <w:t xml:space="preserve">    </w:t>
              <w:tab/>
              <w:t>108E1D25-1F7E-534C-97CD-3F6045E32B98</w:t>
              <w:tab/>
              <w:t>8.1</w:t>
              <w:tab/>
              <w:t>https://vulners.com/githubexploit/108E1D25-1F7E-534C-97CD-3F6045E32B98</w:t>
              <w:tab/>
              <w:t>*EXPLOIT*</w:t>
              <w:br/>
              <w:t xml:space="preserve">    </w:t>
              <w:tab/>
              <w:t>0FC4BE81-312B-51F4-9D9B-66D8B5C093CD</w:t>
              <w:tab/>
              <w:t>8.1</w:t>
              <w:tab/>
              <w:t>https://vulners.com/githubexploit/0FC4BE81-312B-51F4-9D9B-66D8B5C093CD</w:t>
              <w:tab/>
              <w:t>*EXPLOIT*</w:t>
              <w:br/>
              <w:t xml:space="preserve">    </w:t>
              <w:tab/>
              <w:t>0F9B3655-C7D4-55A9-8EB5-2EAD9CEAB180</w:t>
              <w:tab/>
              <w:t>8.1</w:t>
              <w:tab/>
              <w:t>https://vulners.com/githubexploit/0F9B3655-C7D4-55A9-8EB5-2EAD9CEAB180</w:t>
              <w:tab/>
              <w:t>*EXPLOIT*</w:t>
              <w:br/>
              <w:t xml:space="preserve">    </w:t>
              <w:tab/>
              <w:t>0E9294FD-6B44-503A-84C2-C6E76E53B0B7</w:t>
              <w:tab/>
              <w:t>8.1</w:t>
              <w:tab/>
              <w:t>https://vulners.com/githubexploit/0E9294FD-6B44-503A-84C2-C6E76E53B0B7</w:t>
              <w:tab/>
              <w:t>*EXPLOIT*</w:t>
              <w:br/>
              <w:t xml:space="preserve">    </w:t>
              <w:tab/>
              <w:t>0A8CA57C-ED38-5301-A03A-C841BD3082EC</w:t>
              <w:tab/>
              <w:t>8.1</w:t>
              <w:tab/>
              <w:t>https://vulners.com/githubexploit/0A8CA57C-ED38-5301-A03A-C841BD3082EC</w:t>
              <w:tab/>
              <w:t>*EXPLOIT*</w:t>
              <w:br/>
              <w:t xml:space="preserve">    </w:t>
              <w:tab/>
              <w:t>5C971D4B-2DD3-5894-9EC2-DAB952B4740D</w:t>
              <w:tab/>
              <w:t>0.0</w:t>
              <w:tab/>
              <w:t>https://vulners.com/githubexploit/5C971D4B-2DD3-5894-9EC2-DAB952B4740D</w:t>
              <w:tab/>
              <w:t>*EXPLOIT*</w:t>
              <w:br/>
              <w:t xml:space="preserve">    </w:t>
              <w:tab/>
              <w:t>39E70D1A-F5D8-59D5-A0CF-E73D9BAA3118</w:t>
              <w:tab/>
              <w:t>0.0</w:t>
              <w:tab/>
              <w:t>https://vulners.com/githubexploit/39E70D1A-F5D8-59D5-A0CF-E73D9BAA3118</w:t>
              <w:tab/>
              <w:t>*EXPLOIT*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8640"/>
      </w:tblGrid>
      <w:tr>
        <w:tc>
          <w:tcPr>
            <w:tcW w:type="dxa" w:w="8640"/>
            <w:shd w:fill="D9E1F2"/>
          </w:tcPr>
          <w:p>
            <w:r>
              <w:rPr>
                <w:b/>
                <w:color w:val="4F81BD"/>
                <w:sz w:val="24"/>
              </w:rPr>
              <w:t>Port 80 (tcp)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Service</w:t>
            </w:r>
          </w:p>
        </w:tc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Product</w:t>
            </w:r>
          </w:p>
        </w:tc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Version</w:t>
            </w:r>
          </w:p>
        </w:tc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Info</w:t>
            </w:r>
          </w:p>
        </w:tc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Method</w:t>
            </w:r>
          </w:p>
        </w:tc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Vulnerabilities</w:t>
            </w:r>
          </w:p>
        </w:tc>
      </w:tr>
      <w:tr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http</w:t>
            </w:r>
          </w:p>
        </w:tc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Apache httpd</w:t>
            </w:r>
          </w:p>
        </w:tc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2.4.58</w:t>
            </w:r>
          </w:p>
        </w:tc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(Ubuntu)</w:t>
            </w:r>
          </w:p>
        </w:tc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probed</w:t>
            </w:r>
          </w:p>
        </w:tc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Yes</w:t>
            </w:r>
          </w:p>
        </w:tc>
      </w:tr>
      <w:tr>
        <w:tc>
          <w:tcPr>
            <w:tcW w:type="dxa" w:w="8640"/>
            <w:gridSpan w:val="6"/>
            <w:shd w:fill="F5F5F5"/>
          </w:tcPr>
          <w:p>
            <w:r>
              <w:rPr>
                <w:b w:val="0"/>
                <w:color w:val="000000"/>
                <w:sz w:val="20"/>
              </w:rPr>
              <w:t xml:space="preserve">Info: vulners: </w:t>
              <w:br/>
              <w:t xml:space="preserve">  cpe:/a:apache:http_server:2.4.58: </w:t>
              <w:br/>
              <w:t xml:space="preserve">    </w:t>
              <w:tab/>
              <w:t>CVE-2024-38476</w:t>
              <w:tab/>
              <w:t>9.8</w:t>
              <w:tab/>
              <w:t>https://vulners.com/cve/CVE-2024-38476</w:t>
              <w:br/>
              <w:t xml:space="preserve">    </w:t>
              <w:tab/>
              <w:t>CVE-2024-38474</w:t>
              <w:tab/>
              <w:t>9.8</w:t>
              <w:tab/>
              <w:t>https://vulners.com/cve/CVE-2024-38474</w:t>
              <w:br/>
              <w:t xml:space="preserve">    </w:t>
              <w:tab/>
              <w:t>A5425A79-9D81-513A-9CC5-549D6321897C</w:t>
              <w:tab/>
              <w:t>9.8</w:t>
              <w:tab/>
              <w:t>https://vulners.com/githubexploit/A5425A79-9D81-513A-9CC5-549D6321897C</w:t>
              <w:tab/>
              <w:t>*EXPLOIT*</w:t>
              <w:br/>
              <w:t xml:space="preserve">    </w:t>
              <w:tab/>
              <w:t>CVE-2024-38475</w:t>
              <w:tab/>
              <w:t>9.1</w:t>
              <w:tab/>
              <w:t>https://vulners.com/cve/CVE-2024-38475</w:t>
              <w:br/>
              <w:t xml:space="preserve">    </w:t>
              <w:tab/>
              <w:t>0486EBEE-F207-570A-9AD8-33269E72220A</w:t>
              <w:tab/>
              <w:t>9.1</w:t>
              <w:tab/>
              <w:t>https://vulners.com/githubexploit/0486EBEE-F207-570A-9AD8-33269E72220A</w:t>
              <w:tab/>
              <w:t>*EXPLOIT*</w:t>
              <w:br/>
              <w:t xml:space="preserve">    </w:t>
              <w:tab/>
              <w:t>B0A9E5E8-7CCC-5984-9922-A89F11D6BF38</w:t>
              <w:tab/>
              <w:t>8.2</w:t>
              <w:tab/>
              <w:t>https://vulners.com/githubexploit/B0A9E5E8-7CCC-5984-9922-A89F11D6BF38</w:t>
              <w:tab/>
              <w:t>*EXPLOIT*</w:t>
              <w:br/>
              <w:t xml:space="preserve">    </w:t>
              <w:tab/>
              <w:t>CVE-2024-38473</w:t>
              <w:tab/>
              <w:t>8.1</w:t>
              <w:tab/>
              <w:t>https://vulners.com/cve/CVE-2024-38473</w:t>
              <w:br/>
              <w:t xml:space="preserve">    </w:t>
              <w:tab/>
              <w:t>249A954E-0189-5182-AE95-31C866A057E1</w:t>
              <w:tab/>
              <w:t>8.1</w:t>
              <w:tab/>
              <w:t>https://vulners.com/githubexploit/249A954E-0189-5182-AE95-31C866A057E1</w:t>
              <w:tab/>
              <w:t>*EXPLOIT*</w:t>
              <w:br/>
              <w:t xml:space="preserve">    </w:t>
              <w:tab/>
              <w:t>23079A70-8B37-56D2-9D37-F638EBF7F8B5</w:t>
              <w:tab/>
              <w:t>8.1</w:t>
              <w:tab/>
              <w:t>https://vulners.com/githubexploit/23079A70-8B37-56D2-9D37-F638EBF7F8B5</w:t>
              <w:tab/>
              <w:t>*EXPLOIT*</w:t>
              <w:br/>
              <w:t xml:space="preserve">    </w:t>
              <w:tab/>
              <w:t>CVE-2024-40898</w:t>
              <w:tab/>
              <w:t>7.5</w:t>
              <w:tab/>
              <w:t>https://vulners.com/cve/CVE-2024-40898</w:t>
              <w:br/>
              <w:t xml:space="preserve">    </w:t>
              <w:tab/>
              <w:t>CVE-2024-39573</w:t>
              <w:tab/>
              <w:t>7.5</w:t>
              <w:tab/>
              <w:t>https://vulners.com/cve/CVE-2024-39573</w:t>
              <w:br/>
              <w:t xml:space="preserve">    </w:t>
              <w:tab/>
              <w:t>CVE-2024-38477</w:t>
              <w:tab/>
              <w:t>7.5</w:t>
              <w:tab/>
              <w:t>https://vulners.com/cve/CVE-2024-38477</w:t>
              <w:br/>
              <w:t xml:space="preserve">    </w:t>
              <w:tab/>
              <w:t>CVE-2024-38472</w:t>
              <w:tab/>
              <w:t>7.5</w:t>
              <w:tab/>
              <w:t>https://vulners.com/cve/CVE-2024-38472</w:t>
              <w:br/>
              <w:t xml:space="preserve">    </w:t>
              <w:tab/>
              <w:t>CVE-2024-27316</w:t>
              <w:tab/>
              <w:t>7.5</w:t>
              <w:tab/>
              <w:t>https://vulners.com/cve/CVE-2024-27316</w:t>
              <w:br/>
              <w:t xml:space="preserve">    </w:t>
              <w:tab/>
              <w:t>CDC791CD-A414-5ABE-A897-7CFA3C2D3D29</w:t>
              <w:tab/>
              <w:t>7.5</w:t>
              <w:tab/>
              <w:t>https://vulners.com/githubexploit/CDC791CD-A414-5ABE-A897-7CFA3C2D3D29</w:t>
              <w:tab/>
              <w:t>*EXPLOIT*</w:t>
              <w:br/>
              <w:t xml:space="preserve">    </w:t>
              <w:tab/>
              <w:t>B5E74010-A082-5ECE-AB37-623A5B33FE7D</w:t>
              <w:tab/>
              <w:t>7.5</w:t>
              <w:tab/>
              <w:t>https://vulners.com/githubexploit/B5E74010-A082-5ECE-AB37-623A5B33FE7D</w:t>
              <w:tab/>
              <w:t>*EXPLOIT*</w:t>
              <w:br/>
              <w:t xml:space="preserve">    </w:t>
              <w:tab/>
              <w:t>45D138AD-BEC6-552A-91EA-8816914CA7F4</w:t>
              <w:tab/>
              <w:t>7.5</w:t>
              <w:tab/>
              <w:t>https://vulners.com/githubexploit/45D138AD-BEC6-552A-91EA-8816914CA7F4</w:t>
              <w:tab/>
              <w:t>*EXPLOIT*</w:t>
              <w:br/>
              <w:t xml:space="preserve">    </w:t>
              <w:tab/>
              <w:t>CVE-2024-39884</w:t>
              <w:tab/>
              <w:t>0.0</w:t>
              <w:tab/>
              <w:t>https://vulners.com/cve/CVE-2024-39884</w:t>
              <w:br/>
              <w:t xml:space="preserve">    </w:t>
              <w:tab/>
              <w:t>CVE-2024-36387</w:t>
              <w:tab/>
              <w:t>0.0</w:t>
              <w:tab/>
              <w:t>https://vulners.com/cve/CVE-2024-36387</w:t>
              <w:br/>
              <w:t xml:space="preserve">    </w:t>
              <w:tab/>
              <w:t>CVE-2024-24795</w:t>
              <w:tab/>
              <w:t>0.0</w:t>
              <w:tab/>
              <w:t>https://vulners.com/cve/CVE-2024-24795</w:t>
              <w:br/>
              <w:t xml:space="preserve">    </w:t>
              <w:tab/>
              <w:t>CVE-2023-38709</w:t>
              <w:tab/>
              <w:t>0.0</w:t>
              <w:tab/>
              <w:t>https://vulners.com/cve/CVE-2023-38709</w:t>
              <w:br/>
              <w:t>http-stored-xss: Couldn't find any stored XSS vulnerabilities.</w:t>
              <w:br/>
              <w:t>http-csrf: Couldn't find any CSRF vulnerabilities.</w:t>
              <w:br/>
              <w:t>http-server-header: Apache/2.4.58 (Ubuntu)</w:t>
              <w:br/>
              <w:t>http-dombased-xss: Couldn't find any DOM based XSS.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8640"/>
      </w:tblGrid>
      <w:tr>
        <w:tc>
          <w:tcPr>
            <w:tcW w:type="dxa" w:w="8640"/>
            <w:shd w:fill="D9E1F2"/>
          </w:tcPr>
          <w:p>
            <w:r>
              <w:rPr>
                <w:b/>
                <w:color w:val="4F81BD"/>
                <w:sz w:val="24"/>
              </w:rPr>
              <w:t>Port 443 (tcp)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Service</w:t>
            </w:r>
          </w:p>
        </w:tc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Product</w:t>
            </w:r>
          </w:p>
        </w:tc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Version</w:t>
            </w:r>
          </w:p>
        </w:tc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Info</w:t>
            </w:r>
          </w:p>
        </w:tc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Method</w:t>
            </w:r>
          </w:p>
        </w:tc>
        <w:tc>
          <w:tcPr>
            <w:tcW w:type="dxa" w:w="1440"/>
          </w:tcPr>
          <w:p>
            <w:r>
              <w:rPr>
                <w:b/>
                <w:color w:val="000000"/>
                <w:sz w:val="20"/>
              </w:rPr>
              <w:t>Vulnerabilities</w:t>
            </w:r>
          </w:p>
        </w:tc>
      </w:tr>
      <w:tr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https</w:t>
            </w:r>
          </w:p>
        </w:tc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N/A</w:t>
            </w:r>
          </w:p>
        </w:tc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N/A</w:t>
            </w:r>
          </w:p>
        </w:tc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N/A</w:t>
            </w:r>
          </w:p>
        </w:tc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table</w:t>
            </w:r>
          </w:p>
        </w:tc>
        <w:tc>
          <w:tcPr>
            <w:tcW w:type="dxa" w:w="1440"/>
          </w:tcPr>
          <w:p>
            <w:r>
              <w:rPr>
                <w:b w:val="0"/>
                <w:color w:val="000000"/>
                <w:sz w:val="20"/>
              </w:rPr>
              <w:t>No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